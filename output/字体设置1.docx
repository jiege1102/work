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宋体"/>
          <w:rFonts w:ascii="Cambira" w:hAnsi="Cambira"/>
        </w:rPr>
        <w:t>aBCDefg这是中文</w:t>
      </w:r>
      <w:r>
        <w:rPr>
          <w:rStyle w:val="楷体"/>
          <w:rFonts w:ascii="Cambira" w:hAnsi="Cambira"/>
        </w:rPr>
        <w:t>aBCDefg这是中文</w:t>
      </w:r>
      <w:r>
        <w:rPr>
          <w:rStyle w:val="华文中宋"/>
          <w:rFonts w:ascii="Cambira" w:hAnsi="Cambira"/>
        </w:rPr>
        <w:t>aBCDefg这是中文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宋体">
    <w:name w:val="宋体"/>
    <w:rPr>
      <w:rFonts w:ascii="宋体" w:hAnsi="宋体" w:eastAsia="宋体"/>
    </w:rPr>
  </w:style>
  <w:style w:type="character" w:customStyle="1" w:styleId="楷体">
    <w:name w:val="楷体"/>
    <w:rPr>
      <w:rFonts w:ascii="楷体" w:hAnsi="楷体" w:eastAsia="楷体"/>
    </w:rPr>
  </w:style>
  <w:style w:type="character" w:customStyle="1" w:styleId="华文中宋">
    <w:name w:val="华文中宋"/>
    <w:rPr>
      <w:rFonts w:ascii="华文中宋" w:hAnsi="华文中宋" w:eastAsia="华文中宋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